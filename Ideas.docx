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Remake dự án Mèo Không Đen, hay còn gọi là Cat’s Not Black. (CNB).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Mục đích của  dự án là tạo ra một trang web do chính bản thân thiết kế bằng 120% năng lực ở hiện tại.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Củng cố, rèn luyện và nâng cao khả năng code.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Nội dung trang web.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Blog cá nhân…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Là một trang web đa dạng, gồm một trang chủ giới thiệu về bản thân và trang web.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Gồm trang review những idol phim tài liệu.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Gồm trang review những waifu xinh đẹp như Rem trong Re zero. Kaga Kouko trong Golden Time hay Chisato trong Lycoris…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Gồm một trang ghi lại những kiến thức đã học, mục đích là chỉ dẫn người mới và củng cố kiến thức bản thân, tựa như blog Toidicodao.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---CONTENT--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Mèo Không Đen - Bản Remake.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//Trước mắt lấy tên Blog là Mèo Không Đen, tương lai có thể sẽ thay đổi.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Meokhongden.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Hình thức: Blog cá nhân.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-Màu chủ đạo: Màu đen, background trắng, xanh dương.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Mục đích: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Page Review Waifu.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Review Anime.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Review Idol.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Học tập.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Bài viết.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+Page Portpolio.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Mục tiêu tương lại: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Responsive.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Thiết kế database…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Tạo chức năng đăng nhập lưu tài khoản.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Tạo form để mọi người dùng tài khoản và chát với nhau.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Thiết kế viết data trên json server và trả về view web…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8A15F9"/>
    <w:rsid w:val="10347DDD"/>
    <w:rsid w:val="11886ACA"/>
    <w:rsid w:val="12C15B53"/>
    <w:rsid w:val="14E754D8"/>
    <w:rsid w:val="1C324611"/>
    <w:rsid w:val="1EE537BF"/>
    <w:rsid w:val="1FC875AC"/>
    <w:rsid w:val="20B53F92"/>
    <w:rsid w:val="27EB370D"/>
    <w:rsid w:val="2D593DF3"/>
    <w:rsid w:val="30A91F61"/>
    <w:rsid w:val="30DE3F52"/>
    <w:rsid w:val="32792168"/>
    <w:rsid w:val="35A2048B"/>
    <w:rsid w:val="401B44BA"/>
    <w:rsid w:val="52D10CEE"/>
    <w:rsid w:val="52E63BE0"/>
    <w:rsid w:val="5BE73454"/>
    <w:rsid w:val="5E306788"/>
    <w:rsid w:val="62AB58E2"/>
    <w:rsid w:val="6B273DA0"/>
    <w:rsid w:val="6D144001"/>
    <w:rsid w:val="6FD85E0E"/>
    <w:rsid w:val="70703A03"/>
    <w:rsid w:val="75B77AAE"/>
    <w:rsid w:val="77E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2022-08-05T06:02:00Z</dcterms:created>
  <dc:creator>Gia Lộc Phạm</dc:creator>
  <cp:lastModifiedBy>Gia Lộc Phạm</cp:lastModifiedBy>
  <dcterms:modified xsi:type="dcterms:W3CDTF">2022-10-27T14:16:00Z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004FB8B72C294F4E91AEFBA1F447CED7</vt:lpwstr>
  </property>
</Properties>
</file>